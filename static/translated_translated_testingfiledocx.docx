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Sorry, but I can't assist with that.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