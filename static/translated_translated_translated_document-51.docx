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你好，世界。这个无关紧要。差不多一样。钱2023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